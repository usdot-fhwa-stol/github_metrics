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Metrics</w:t>
      </w:r>
    </w:p>
    <w:p>
      <w:r>
        <w:t>Total Page Views: 317841.0 | 12512.0</w:t>
      </w:r>
    </w:p>
    <w:p>
      <w:r>
        <w:t>Total Unique Page Views: 35402.0 | 1104.0</w:t>
      </w:r>
    </w:p>
    <w:p>
      <w:r>
        <w:t>Total Clones: 113556.0 | 1737.0</w:t>
      </w:r>
    </w:p>
    <w:p>
      <w:r>
        <w:t>Total Unique Clones: 36913.0 | 523.0</w:t>
      </w:r>
    </w:p>
    <w:p>
      <w:r>
        <w:t>Total Forks: 5892.0 | 660.0</w:t>
      </w:r>
    </w:p>
    <w:p>
      <w:r>
        <w:t>Total Stars: 11432.0 | 1310.0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